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F9C6" w14:textId="1C06F38F" w:rsidR="006723BD" w:rsidRDefault="009A173E">
      <w:pPr>
        <w:pStyle w:val="Heading1"/>
      </w:pPr>
      <w:r>
        <w:t>Cost Estimation for Development Phase</w:t>
      </w:r>
    </w:p>
    <w:p w14:paraId="3812CD0C" w14:textId="77777777" w:rsidR="006723BD" w:rsidRDefault="009A173E">
      <w:pPr>
        <w:pStyle w:val="Heading2"/>
      </w:pPr>
      <w:r>
        <w:t>1. Skill Tree Generation</w:t>
      </w:r>
    </w:p>
    <w:p w14:paraId="44510EB7" w14:textId="743477AC" w:rsidR="006723BD" w:rsidRDefault="009A173E">
      <w:r>
        <w:br/>
        <w:t>- Model: GPT-4 (o4-mini) or Claude 3 Opus</w:t>
      </w:r>
      <w:r>
        <w:br/>
        <w:t xml:space="preserve">- Usage: ~150K–250K tokens/day across the team </w:t>
      </w:r>
      <w:r>
        <w:br/>
        <w:t>- Cost Estimate:</w:t>
      </w:r>
      <w:r>
        <w:br/>
        <w:t xml:space="preserve">  - GPT-4-o4-mini: ~$</w:t>
      </w:r>
      <w:r w:rsidR="00E8505E">
        <w:rPr>
          <w:lang w:val="vi-VN"/>
        </w:rPr>
        <w:t>3</w:t>
      </w:r>
      <w:r>
        <w:t>0</w:t>
      </w:r>
      <w:r>
        <w:br/>
      </w:r>
      <w:r>
        <w:t xml:space="preserve">  - Claude 3 Opus: ~$</w:t>
      </w:r>
      <w:r w:rsidR="00E8505E">
        <w:rPr>
          <w:lang w:val="vi-VN"/>
        </w:rPr>
        <w:t>45</w:t>
      </w:r>
      <w:r w:rsidR="00E8505E">
        <w:t xml:space="preserve"> </w:t>
      </w:r>
      <w:r>
        <w:br/>
        <w:t>- Total Estimated: $</w:t>
      </w:r>
      <w:r w:rsidR="00E8505E">
        <w:rPr>
          <w:lang w:val="vi-VN"/>
        </w:rPr>
        <w:t>75</w:t>
      </w:r>
      <w:r>
        <w:br/>
      </w:r>
    </w:p>
    <w:p w14:paraId="74AE55A6" w14:textId="77777777" w:rsidR="006723BD" w:rsidRDefault="009A173E">
      <w:pPr>
        <w:pStyle w:val="Heading2"/>
      </w:pPr>
      <w:r>
        <w:t>2. Employee Skill Evaluation</w:t>
      </w:r>
    </w:p>
    <w:p w14:paraId="5F18B2F8" w14:textId="60889E79" w:rsidR="006723BD" w:rsidRDefault="009A173E">
      <w:r>
        <w:br/>
        <w:t xml:space="preserve">- Models: GPT-4-turbo </w:t>
      </w:r>
      <w:r>
        <w:br/>
        <w:t>- Usage: ~5M tokens</w:t>
      </w:r>
      <w:r>
        <w:t xml:space="preserve"> </w:t>
      </w:r>
      <w:r>
        <w:br/>
        <w:t>- Cost Estimate:</w:t>
      </w:r>
      <w:r>
        <w:br/>
        <w:t xml:space="preserve">  - GPT-4-turbo: ~$</w:t>
      </w:r>
      <w:r w:rsidR="00E8505E">
        <w:rPr>
          <w:lang w:val="vi-VN"/>
        </w:rPr>
        <w:t>25</w:t>
      </w:r>
      <w:r>
        <w:br/>
        <w:t>- Total Estimated: $</w:t>
      </w:r>
      <w:r w:rsidR="00E8505E">
        <w:rPr>
          <w:lang w:val="vi-VN"/>
        </w:rPr>
        <w:t>25</w:t>
      </w:r>
      <w:r>
        <w:br/>
      </w:r>
    </w:p>
    <w:p w14:paraId="5196C310" w14:textId="77777777" w:rsidR="006723BD" w:rsidRDefault="009A173E">
      <w:pPr>
        <w:pStyle w:val="Heading2"/>
      </w:pPr>
      <w:r>
        <w:t>3. Analyze Learning Progress</w:t>
      </w:r>
    </w:p>
    <w:p w14:paraId="1FC61707" w14:textId="3A5945E3" w:rsidR="006723BD" w:rsidRDefault="009A173E">
      <w:r>
        <w:br/>
        <w:t xml:space="preserve">- Models: Claude 3 Opus or GPT-4 </w:t>
      </w:r>
      <w:r>
        <w:br/>
        <w:t>- Usage: ~8M tokens</w:t>
      </w:r>
      <w:r w:rsidR="00E8505E">
        <w:t xml:space="preserve"> </w:t>
      </w:r>
      <w:r>
        <w:br/>
        <w:t>- Cost Estimate:</w:t>
      </w:r>
      <w:r>
        <w:br/>
        <w:t xml:space="preserve">  - Claude 3 Opus: ~$</w:t>
      </w:r>
      <w:r w:rsidR="00E8505E">
        <w:rPr>
          <w:lang w:val="vi-VN"/>
        </w:rPr>
        <w:t>60</w:t>
      </w:r>
      <w:r>
        <w:br/>
      </w:r>
      <w:r>
        <w:t xml:space="preserve">  </w:t>
      </w:r>
      <w:r>
        <w:t>- Total Estimated</w:t>
      </w:r>
      <w:r>
        <w:t>: $</w:t>
      </w:r>
      <w:r w:rsidR="00E8505E">
        <w:rPr>
          <w:lang w:val="vi-VN"/>
        </w:rPr>
        <w:t>60</w:t>
      </w:r>
      <w:r>
        <w:br/>
      </w:r>
    </w:p>
    <w:p w14:paraId="0D6E35B2" w14:textId="77777777" w:rsidR="006723BD" w:rsidRDefault="009A173E">
      <w:pPr>
        <w:pStyle w:val="Heading2"/>
      </w:pPr>
      <w:r>
        <w:t>4. Monitoring Learning Progress</w:t>
      </w:r>
    </w:p>
    <w:p w14:paraId="580EB272" w14:textId="6429C6DC" w:rsidR="006723BD" w:rsidRDefault="009A173E">
      <w:r>
        <w:br/>
        <w:t>- Models: GPT + AWS Redshift/Bedrock or Azure ML Studio + Gemini</w:t>
      </w:r>
      <w:r>
        <w:br/>
        <w:t>- Usage: Real-time analysis and trend monitoring</w:t>
      </w:r>
      <w:r>
        <w:br/>
        <w:t>- Cost Estimate:</w:t>
      </w:r>
      <w:r>
        <w:br/>
        <w:t xml:space="preserve">  - GPT summarization: ~$30</w:t>
      </w:r>
      <w:r w:rsidR="00E8505E">
        <w:t xml:space="preserve"> </w:t>
      </w:r>
      <w:r>
        <w:br/>
        <w:t xml:space="preserve">  - AWS Redshift / Azure ML Studio: ~$5</w:t>
      </w:r>
      <w:r>
        <w:t>0</w:t>
      </w:r>
      <w:r w:rsidR="00E8505E">
        <w:t xml:space="preserve"> </w:t>
      </w:r>
      <w:r>
        <w:br/>
        <w:t>- Total Estimated: $80</w:t>
      </w:r>
      <w:r w:rsidR="00E8505E">
        <w:t xml:space="preserve"> </w:t>
      </w:r>
      <w:r>
        <w:br/>
      </w:r>
    </w:p>
    <w:p w14:paraId="31BEE0E1" w14:textId="77777777" w:rsidR="00E8505E" w:rsidRDefault="00E8505E"/>
    <w:p w14:paraId="46E0B5E0" w14:textId="77777777" w:rsidR="006723BD" w:rsidRDefault="009A173E">
      <w:pPr>
        <w:pStyle w:val="Heading2"/>
      </w:pPr>
      <w:r>
        <w:lastRenderedPageBreak/>
        <w:t>Summary of Estimated Monthly Costs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723BD" w14:paraId="78BDAF53" w14:textId="77777777" w:rsidTr="00672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AE32E2" w14:textId="77777777" w:rsidR="006723BD" w:rsidRDefault="009A173E">
            <w:r>
              <w:t>Use Case</w:t>
            </w:r>
          </w:p>
        </w:tc>
        <w:tc>
          <w:tcPr>
            <w:tcW w:w="4320" w:type="dxa"/>
          </w:tcPr>
          <w:p w14:paraId="76E2E024" w14:textId="77777777" w:rsidR="006723BD" w:rsidRDefault="009A1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Monthly Cost</w:t>
            </w:r>
          </w:p>
        </w:tc>
      </w:tr>
      <w:tr w:rsidR="006723BD" w14:paraId="04923E40" w14:textId="77777777" w:rsidTr="0067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FBF2DF" w14:textId="77777777" w:rsidR="006723BD" w:rsidRDefault="009A173E">
            <w:r>
              <w:t>Skill Tree Generation</w:t>
            </w:r>
          </w:p>
        </w:tc>
        <w:tc>
          <w:tcPr>
            <w:tcW w:w="4320" w:type="dxa"/>
          </w:tcPr>
          <w:p w14:paraId="1FA12842" w14:textId="3832CC09" w:rsidR="006723BD" w:rsidRPr="00E8505E" w:rsidRDefault="009A1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$</w:t>
            </w:r>
            <w:r w:rsidR="00E8505E">
              <w:rPr>
                <w:lang w:val="vi-VN"/>
              </w:rPr>
              <w:t>75</w:t>
            </w:r>
          </w:p>
        </w:tc>
      </w:tr>
      <w:tr w:rsidR="006723BD" w14:paraId="3DBB3C34" w14:textId="77777777" w:rsidTr="00672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6AE1A8" w14:textId="77777777" w:rsidR="006723BD" w:rsidRDefault="009A173E">
            <w:r>
              <w:t>Skill Evaluation</w:t>
            </w:r>
          </w:p>
        </w:tc>
        <w:tc>
          <w:tcPr>
            <w:tcW w:w="4320" w:type="dxa"/>
          </w:tcPr>
          <w:p w14:paraId="145FE404" w14:textId="361C5CE2" w:rsidR="006723BD" w:rsidRPr="00E8505E" w:rsidRDefault="009A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$</w:t>
            </w:r>
            <w:r w:rsidR="00E8505E">
              <w:rPr>
                <w:lang w:val="vi-VN"/>
              </w:rPr>
              <w:t>25</w:t>
            </w:r>
          </w:p>
        </w:tc>
      </w:tr>
      <w:tr w:rsidR="006723BD" w14:paraId="393ADA0E" w14:textId="77777777" w:rsidTr="0067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016D0F" w14:textId="77777777" w:rsidR="006723BD" w:rsidRDefault="009A173E">
            <w:r>
              <w:t>Learning Progress Analysis</w:t>
            </w:r>
          </w:p>
        </w:tc>
        <w:tc>
          <w:tcPr>
            <w:tcW w:w="4320" w:type="dxa"/>
          </w:tcPr>
          <w:p w14:paraId="78C1ADF0" w14:textId="39464848" w:rsidR="006723BD" w:rsidRPr="00E8505E" w:rsidRDefault="009A1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$</w:t>
            </w:r>
            <w:r w:rsidR="00E8505E">
              <w:rPr>
                <w:lang w:val="vi-VN"/>
              </w:rPr>
              <w:t>60</w:t>
            </w:r>
          </w:p>
        </w:tc>
      </w:tr>
      <w:tr w:rsidR="006723BD" w14:paraId="0301D7B7" w14:textId="77777777" w:rsidTr="00672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CC2D52" w14:textId="77777777" w:rsidR="006723BD" w:rsidRDefault="009A173E">
            <w:r>
              <w:t>Monitoring Progress</w:t>
            </w:r>
          </w:p>
        </w:tc>
        <w:tc>
          <w:tcPr>
            <w:tcW w:w="4320" w:type="dxa"/>
          </w:tcPr>
          <w:p w14:paraId="30F35B49" w14:textId="5630AE4E" w:rsidR="006723BD" w:rsidRPr="00E8505E" w:rsidRDefault="009A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$</w:t>
            </w:r>
            <w:r w:rsidR="00E8505E">
              <w:rPr>
                <w:lang w:val="vi-VN"/>
              </w:rPr>
              <w:t>80</w:t>
            </w:r>
          </w:p>
        </w:tc>
      </w:tr>
      <w:tr w:rsidR="006723BD" w14:paraId="054B8CF1" w14:textId="77777777" w:rsidTr="0067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BD32F0" w14:textId="77777777" w:rsidR="006723BD" w:rsidRDefault="009A173E">
            <w:r>
              <w:t>Total</w:t>
            </w:r>
          </w:p>
        </w:tc>
        <w:tc>
          <w:tcPr>
            <w:tcW w:w="4320" w:type="dxa"/>
          </w:tcPr>
          <w:p w14:paraId="0D580885" w14:textId="157E99F5" w:rsidR="006723BD" w:rsidRPr="00E8505E" w:rsidRDefault="009A1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$</w:t>
            </w:r>
            <w:r w:rsidR="00E8505E">
              <w:rPr>
                <w:lang w:val="vi-VN"/>
              </w:rPr>
              <w:t>240</w:t>
            </w:r>
          </w:p>
        </w:tc>
      </w:tr>
    </w:tbl>
    <w:p w14:paraId="3E6ABCFD" w14:textId="77777777" w:rsidR="009A173E" w:rsidRDefault="009A173E"/>
    <w:sectPr w:rsidR="009A17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5992428">
    <w:abstractNumId w:val="8"/>
  </w:num>
  <w:num w:numId="2" w16cid:durableId="115952704">
    <w:abstractNumId w:val="6"/>
  </w:num>
  <w:num w:numId="3" w16cid:durableId="674116761">
    <w:abstractNumId w:val="5"/>
  </w:num>
  <w:num w:numId="4" w16cid:durableId="863978120">
    <w:abstractNumId w:val="4"/>
  </w:num>
  <w:num w:numId="5" w16cid:durableId="1564369752">
    <w:abstractNumId w:val="7"/>
  </w:num>
  <w:num w:numId="6" w16cid:durableId="465590913">
    <w:abstractNumId w:val="3"/>
  </w:num>
  <w:num w:numId="7" w16cid:durableId="891304622">
    <w:abstractNumId w:val="2"/>
  </w:num>
  <w:num w:numId="8" w16cid:durableId="501894509">
    <w:abstractNumId w:val="1"/>
  </w:num>
  <w:num w:numId="9" w16cid:durableId="134612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23BD"/>
    <w:rsid w:val="009A173E"/>
    <w:rsid w:val="00AA1D8D"/>
    <w:rsid w:val="00B47730"/>
    <w:rsid w:val="00CB0664"/>
    <w:rsid w:val="00E85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3AD16"/>
  <w14:defaultImageDpi w14:val="300"/>
  <w15:docId w15:val="{44463289-186B-3144-8C8B-A9C944D7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2025-06-04T06:33:00Z</dcterms:modified>
  <cp:category/>
</cp:coreProperties>
</file>